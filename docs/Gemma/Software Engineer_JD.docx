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Software Engineer - Python &amp; FastAPI</w:t>
      </w:r>
    </w:p>
    <w:p>
      <w:pPr>
        <w:pStyle w:val="Heading1"/>
      </w:pPr>
      <w:r>
        <w:t>Description:</w:t>
      </w:r>
    </w:p>
    <w:p>
      <w:r>
        <w:t>TI-TechInterrupt is seeking a talented and passionate Software Engineer to join our growing team. In this role, you will contribute to the development and maintenance of our cutting-edge software applications using Python and FastAPI. We offer a dynamic work environment with opportunities for growth and innovation.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Design, develop, and implement RESTful APIs using FastAPI.</w:t>
      </w:r>
    </w:p>
    <w:p>
      <w:pPr>
        <w:pStyle w:val="ListBullet"/>
      </w:pPr>
      <w:r>
        <w:t>Write clean, efficient, and well-documented Python code.</w:t>
      </w:r>
    </w:p>
    <w:p>
      <w:pPr>
        <w:pStyle w:val="ListBullet"/>
      </w:pPr>
      <w:r>
        <w:t>Collaborate with cross-functional teams to define system requirements and specifications.</w:t>
      </w:r>
    </w:p>
    <w:p>
      <w:pPr>
        <w:pStyle w:val="ListBullet"/>
      </w:pPr>
      <w:r>
        <w:t>Participate in code reviews and ensure adherence to best practices.</w:t>
      </w:r>
    </w:p>
    <w:p>
      <w:pPr>
        <w:pStyle w:val="ListBullet"/>
      </w:pPr>
      <w:r>
        <w:t>Troubleshoot and debug software issues.</w:t>
      </w:r>
    </w:p>
    <w:p>
      <w:pPr>
        <w:pStyle w:val="ListBullet"/>
      </w:pPr>
      <w:r>
        <w:t>Contribute to the continuous improvement of our development processes.</w:t>
      </w:r>
    </w:p>
    <w:p>
      <w:pPr>
        <w:pStyle w:val="Heading1"/>
      </w:pPr>
      <w:r>
        <w:t>Skills:</w:t>
      </w:r>
    </w:p>
    <w:p>
      <w:pPr>
        <w:pStyle w:val="ListBullet"/>
      </w:pPr>
      <w:r>
        <w:t>Python</w:t>
      </w:r>
    </w:p>
    <w:p>
      <w:pPr>
        <w:pStyle w:val="ListBullet"/>
      </w:pPr>
      <w:r>
        <w:t>FastAPI</w:t>
      </w:r>
    </w:p>
    <w:p>
      <w:pPr>
        <w:pStyle w:val="ListBullet"/>
      </w:pPr>
      <w:r>
        <w:t>REST APIs</w:t>
      </w:r>
    </w:p>
    <w:p>
      <w:pPr>
        <w:pStyle w:val="ListBullet"/>
      </w:pPr>
      <w:r>
        <w:t>SQL</w:t>
      </w:r>
    </w:p>
    <w:p>
      <w:pPr>
        <w:pStyle w:val="ListBullet"/>
      </w:pPr>
      <w:r>
        <w:t>Git</w:t>
      </w:r>
    </w:p>
    <w:p>
      <w:pPr>
        <w:pStyle w:val="ListBullet"/>
      </w:pPr>
      <w:r>
        <w:t>Agile Methodologies</w:t>
      </w:r>
    </w:p>
    <w:p>
      <w:pPr>
        <w:pStyle w:val="Heading1"/>
      </w:pPr>
      <w:r>
        <w:t>Experience:</w:t>
      </w:r>
    </w:p>
    <w:p>
      <w:pPr>
        <w:pStyle w:val="ListBullet"/>
      </w:pPr>
      <w:r>
        <w:t>2-3 years of proven experience in software development using Python.</w:t>
      </w:r>
    </w:p>
    <w:p>
      <w:pPr>
        <w:pStyle w:val="ListBullet"/>
      </w:pPr>
      <w:r>
        <w:t>Hands-on experience building and deploying RESTful APIs with FastAPI.</w:t>
      </w:r>
    </w:p>
    <w:p>
      <w:pPr>
        <w:pStyle w:val="ListBullet"/>
      </w:pPr>
      <w:r>
        <w:t>Strong understanding of object-oriented programming principles.</w:t>
      </w:r>
    </w:p>
    <w:p>
      <w:pPr>
        <w:pStyle w:val="ListBullet"/>
      </w:pPr>
      <w:r>
        <w:t>Experience working with relational databases (e.g., PostgreSQL, MySQL).</w:t>
      </w:r>
    </w:p>
    <w:p>
      <w:pPr>
        <w:pStyle w:val="ListBullet"/>
      </w:pPr>
      <w:r>
        <w:t>Familiarity with cloud computing platforms (e.g., AWS, Azure) is a plus.</w:t>
      </w:r>
    </w:p>
    <w:p>
      <w:pPr>
        <w:pStyle w:val="ListBullet"/>
      </w:pPr>
      <w:r>
        <w:t>Excellent communication and collaboration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