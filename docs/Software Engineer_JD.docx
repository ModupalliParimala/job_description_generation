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Software Engineer</w:t>
      </w:r>
    </w:p>
    <w:p>
      <w:pPr>
        <w:pStyle w:val="Heading1"/>
      </w:pPr>
      <w:r>
        <w:t>Description:</w:t>
      </w:r>
    </w:p>
    <w:p>
      <w:r>
        <w:t>Join our team of innovative thinkers at TI-TechInterrupt! We're seeking a highly skilled Software Engineer to develop cutting-edge software solutions. As a key member of our engineering team, you'll design, build, and deploy scalable software applications that drive business growth.</w:t>
      </w:r>
    </w:p>
    <w:p>
      <w:pPr>
        <w:pStyle w:val="Heading1"/>
      </w:pPr>
      <w:r>
        <w:t>Responsibilities:</w:t>
      </w:r>
    </w:p>
    <w:p>
      <w:pPr>
        <w:pStyle w:val="ListBullet"/>
      </w:pPr>
      <w:r>
        <w:t>Design, implement, test, and maintain high-quality software applications</w:t>
      </w:r>
    </w:p>
    <w:p>
      <w:pPr>
        <w:pStyle w:val="ListBullet"/>
      </w:pPr>
      <w:r>
        <w:t>Collaborate with cross-functional teams to define and deliver software projects</w:t>
      </w:r>
    </w:p>
    <w:p>
      <w:pPr>
        <w:pStyle w:val="ListBullet"/>
      </w:pPr>
      <w:r>
        <w:t>Develop and maintain technical documentation and specifications</w:t>
      </w:r>
    </w:p>
    <w:p>
      <w:pPr>
        <w:pStyle w:val="ListBullet"/>
      </w:pPr>
      <w:r>
        <w:t>Troubleshoot and resolve complex software issues</w:t>
      </w:r>
    </w:p>
    <w:p>
      <w:pPr>
        <w:pStyle w:val="Heading1"/>
      </w:pPr>
      <w:r>
        <w:t>Skills:</w:t>
      </w:r>
    </w:p>
    <w:p>
      <w:pPr>
        <w:pStyle w:val="ListBullet"/>
      </w:pPr>
      <w:r>
        <w:t>Proficient in Java programming language (strongly preferred)</w:t>
      </w:r>
    </w:p>
    <w:p>
      <w:pPr>
        <w:pStyle w:val="ListBullet"/>
      </w:pPr>
      <w:r>
        <w:t>Experience with SQL databases and data modeling</w:t>
      </w:r>
    </w:p>
    <w:p>
      <w:pPr>
        <w:pStyle w:val="ListBullet"/>
      </w:pPr>
      <w:r>
        <w:t>Familiarity with Python programming language (desired)</w:t>
      </w:r>
    </w:p>
    <w:p>
      <w:pPr>
        <w:pStyle w:val="Heading1"/>
      </w:pPr>
      <w:r>
        <w:t>Experience:</w:t>
      </w:r>
    </w:p>
    <w:p>
      <w:pPr>
        <w:pStyle w:val="ListBullet"/>
      </w:pPr>
      <w:r>
        <w:t>2-3 years of experience in software development or a related field</w:t>
      </w:r>
    </w:p>
    <w:p>
      <w:pPr>
        <w:pStyle w:val="ListBullet"/>
      </w:pPr>
      <w:r>
        <w:t>Proven track record of delivering high-quality software applications on time</w:t>
      </w:r>
    </w:p>
    <w:p>
      <w:pPr>
        <w:pStyle w:val="ListBullet"/>
      </w:pPr>
      <w:r>
        <w:t>Strong understanding of software engineering principles, design patterns, and architecture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