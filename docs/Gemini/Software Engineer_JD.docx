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Software Engineer</w:t>
      </w:r>
    </w:p>
    <w:p>
      <w:pPr>
        <w:pStyle w:val="Heading1"/>
      </w:pPr>
      <w:r>
        <w:t>Description:</w:t>
      </w:r>
    </w:p>
    <w:p>
      <w:r>
        <w:t>TI-TechInterrupt is seeking a talented and motivated Software Engineer to join our growing team. In this role, you will be responsible for designing, developing, and maintaining high-quality software solutions. You will work closely with our engineering team to deliver innovative and impactful products that meet the needs of our customers.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Design, develop, and implement software applications using Java, Python, and SQL.</w:t>
      </w:r>
    </w:p>
    <w:p>
      <w:pPr>
        <w:pStyle w:val="ListBullet"/>
      </w:pPr>
      <w:r>
        <w:t>Write clean, efficient, and well-documented code.</w:t>
      </w:r>
    </w:p>
    <w:p>
      <w:pPr>
        <w:pStyle w:val="ListBullet"/>
      </w:pPr>
      <w:r>
        <w:t>Collaborate with other engineers to design and implement new features.</w:t>
      </w:r>
    </w:p>
    <w:p>
      <w:pPr>
        <w:pStyle w:val="ListBullet"/>
      </w:pPr>
      <w:r>
        <w:t>Troubleshoot and resolve software defects.</w:t>
      </w:r>
    </w:p>
    <w:p>
      <w:pPr>
        <w:pStyle w:val="ListBullet"/>
      </w:pPr>
      <w:r>
        <w:t>Participate in code reviews and provide constructive feedback.</w:t>
      </w:r>
    </w:p>
    <w:p>
      <w:pPr>
        <w:pStyle w:val="ListBullet"/>
      </w:pPr>
      <w:r>
        <w:t>Stay up-to-date with the latest software development technologies and best practices.</w:t>
      </w:r>
    </w:p>
    <w:p>
      <w:pPr>
        <w:pStyle w:val="Heading1"/>
      </w:pPr>
      <w:r>
        <w:t>Skills:</w:t>
      </w:r>
    </w:p>
    <w:p>
      <w:pPr>
        <w:pStyle w:val="ListBullet"/>
      </w:pPr>
      <w:r>
        <w:t>Strong proficiency in Java, Python, and SQL.</w:t>
      </w:r>
    </w:p>
    <w:p>
      <w:pPr>
        <w:pStyle w:val="ListBullet"/>
      </w:pPr>
      <w:r>
        <w:t>Experience with object-oriented programming and design patterns.</w:t>
      </w:r>
    </w:p>
    <w:p>
      <w:pPr>
        <w:pStyle w:val="ListBullet"/>
      </w:pPr>
      <w:r>
        <w:t>Experience with relational databases and SQL queries.</w:t>
      </w:r>
    </w:p>
    <w:p>
      <w:pPr>
        <w:pStyle w:val="ListBullet"/>
      </w:pPr>
      <w:r>
        <w:t>Excellent problem-solving and analytical skills.</w:t>
      </w:r>
    </w:p>
    <w:p>
      <w:pPr>
        <w:pStyle w:val="ListBullet"/>
      </w:pPr>
      <w:r>
        <w:t>Strong communication and collaboration skills.</w:t>
      </w:r>
    </w:p>
    <w:p>
      <w:pPr>
        <w:pStyle w:val="ListBullet"/>
      </w:pPr>
      <w:r>
        <w:t>Ability to work independently and as part of a team.</w:t>
      </w:r>
    </w:p>
    <w:p>
      <w:pPr>
        <w:pStyle w:val="Heading1"/>
      </w:pPr>
      <w:r>
        <w:t>Experience:</w:t>
      </w:r>
    </w:p>
    <w:p>
      <w:pPr>
        <w:pStyle w:val="ListBullet"/>
      </w:pPr>
      <w:r>
        <w:t>2-3 years of experience in software development.</w:t>
      </w:r>
    </w:p>
    <w:p>
      <w:pPr>
        <w:pStyle w:val="ListBullet"/>
      </w:pPr>
      <w:r>
        <w:t>Experience working in an Agile development environment.</w:t>
      </w:r>
    </w:p>
    <w:p>
      <w:pPr>
        <w:pStyle w:val="ListBullet"/>
      </w:pPr>
      <w:r>
        <w:t>Experience with version control systems (e.g., Git).</w:t>
      </w:r>
    </w:p>
    <w:p>
      <w:pPr>
        <w:pStyle w:val="ListBullet"/>
      </w:pPr>
      <w:r>
        <w:t>Experience with cloud computing platforms (e.g., AWS, Azure) is a plus.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